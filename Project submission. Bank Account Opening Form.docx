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Bank Account Opening Form</w:t>
      </w:r>
    </w:p>
    <w:p>
      <w:r>
        <w:t>1. Name: ___________________________________________</w:t>
      </w:r>
    </w:p>
    <w:p>
      <w:r>
        <w:t>2. Photo: [Attach Here]</w:t>
      </w:r>
    </w:p>
    <w:p>
      <w:r>
        <w:t>3. Date of Birth: [Drop down list]</w:t>
      </w:r>
    </w:p>
    <w:p>
      <w:r>
        <w:t>4. Gender: [Drop down list]</w:t>
      </w:r>
    </w:p>
    <w:p>
      <w:r>
        <w:t>5. Mobile: ___________________________________________</w:t>
      </w:r>
    </w:p>
    <w:p>
      <w:r>
        <w:t>6. Email: ___________________________________________</w:t>
      </w:r>
    </w:p>
    <w:p>
      <w:r>
        <w:t>7. Present Address: __________________________________</w:t>
      </w:r>
    </w:p>
    <w:p>
      <w:r>
        <w:t>8. Permanent Address: _______________________________</w:t>
      </w:r>
    </w:p>
    <w:p>
      <w:r>
        <w:t>9. Mother's Name &amp; Mobile: ___________________________</w:t>
      </w:r>
    </w:p>
    <w:p>
      <w:r>
        <w:t>10. Father's Name &amp; Mobile: ___________________________</w:t>
      </w:r>
    </w:p>
    <w:p>
      <w:r>
        <w:t>11. Educational Level: [Drop down list]</w:t>
      </w:r>
    </w:p>
    <w:p>
      <w:r>
        <w:t>12. Account Type: [Drop down list]</w:t>
      </w:r>
    </w:p>
    <w:p>
      <w:r>
        <w:t>13. Monthly Salary: ___________________________________</w:t>
      </w:r>
    </w:p>
    <w:p>
      <w:r>
        <w:t>14. Employer: ________________________________________</w:t>
      </w:r>
    </w:p>
    <w:p>
      <w:r>
        <w:t>15. Designation: ______________________________________</w:t>
      </w:r>
    </w:p>
    <w:p>
      <w:r>
        <w:t>16. Signature: 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